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Mentor Dashboard Documentation</w:t>
      </w:r>
    </w:p>
    <w:p>
      <w:pPr>
        <w:pStyle w:val="Heading1"/>
      </w:pPr>
      <w:r>
        <w:t>About Project</w:t>
      </w:r>
    </w:p>
    <w:p>
      <w:r>
        <w:t>This project represents a mentor dashboard created for academic performance monitoring. The dashboard provides details of the student's academic records, attendance, grades, and overall performance analysis in an interactive and visually appealing way. It integrates academic marks, subject-wise attendance, and semester details into one consolidated report.</w:t>
      </w:r>
    </w:p>
    <w:p>
      <w:pPr>
        <w:pStyle w:val="Heading1"/>
      </w:pPr>
      <w:r>
        <w:t>Objectives</w:t>
      </w:r>
    </w:p>
    <w:p>
      <w:r>
        <w:t>- To monitor and analyze student academic performance efficiently.</w:t>
      </w:r>
    </w:p>
    <w:p>
      <w:r>
        <w:t>- To track attendance percentage across different subjects and semesters.</w:t>
      </w:r>
    </w:p>
    <w:p>
      <w:r>
        <w:t>- To provide quick insights into student strengths and weaknesses through grades and marks.</w:t>
      </w:r>
    </w:p>
    <w:p>
      <w:r>
        <w:t>- To present student information and progress in a structured, visual format.</w:t>
      </w:r>
    </w:p>
    <w:p>
      <w:r>
        <w:t>- To create a central repository for mentor-student communication and academic tracking.</w:t>
      </w:r>
    </w:p>
    <w:p>
      <w:pPr>
        <w:pStyle w:val="Heading1"/>
      </w:pPr>
      <w:r>
        <w:t>Dataset Explanation</w:t>
      </w:r>
    </w:p>
    <w:p>
      <w:r>
        <w:t>- Sum of 10th Marks: Represents the overall percentage obtained in 10th grade.</w:t>
      </w:r>
    </w:p>
    <w:p>
      <w:r>
        <w:t>- Sum of 12th Marks: Represents the overall percentage obtained in 12th grade.</w:t>
      </w:r>
    </w:p>
    <w:p>
      <w:r>
        <w:t>- Semester: Displays academic semester progression (1 to 4).</w:t>
      </w:r>
    </w:p>
    <w:p>
      <w:r>
        <w:t>- Average of Overall Attendance: The average attendance percentage across all semesters.</w:t>
      </w:r>
    </w:p>
    <w:p>
      <w:r>
        <w:t>- Name of the Subjects: Subjects studied under the BBA program.</w:t>
      </w:r>
    </w:p>
    <w:p>
      <w:r>
        <w:t>- Grade: Represents the grade obtained in each subject (A, B, C, etc.).</w:t>
      </w:r>
    </w:p>
    <w:p>
      <w:r>
        <w:t>- Sum of Percentage of Attendance by Subject: Subject-wise attendance percentage.</w:t>
      </w:r>
    </w:p>
    <w:p>
      <w:r>
        <w:t>- Details of Students: Contains student profile details such as branch, registration number, contact, address, and blood group.</w:t>
      </w:r>
    </w:p>
    <w:p>
      <w:r>
        <w:t>- Links: Hyperlinks to online profiles and resumes for reference.</w:t>
      </w:r>
    </w:p>
    <w:p>
      <w:pPr>
        <w:pStyle w:val="Heading1"/>
      </w:pPr>
      <w:r>
        <w:t>Links / Hyperlinks</w:t>
      </w:r>
    </w:p>
    <w:p>
      <w:r>
        <w:t>Resume: https://app.enhancv.com/share/f3d59635/</w:t>
      </w:r>
    </w:p>
    <w:p>
      <w:r>
        <w:t>LinkedIn: https://www.linkedin.com/in/tarun-kumar-6469bb2b6</w:t>
      </w:r>
    </w:p>
    <w:p>
      <w:pPr>
        <w:pStyle w:val="Heading1"/>
      </w:pPr>
      <w:r>
        <w:t>Picture Explanation</w:t>
      </w:r>
    </w:p>
    <w:p>
      <w:r>
        <w:t>The dashboard consists of various sections:</w:t>
        <w:br/>
        <w:t>1. Profile Picture and University Logo – Represents student identity and institution.</w:t>
        <w:br/>
        <w:t>2. Attendance Overview – Donut chart showing average attendance.</w:t>
        <w:br/>
        <w:t>3. Subject Grades – Tabular representation of grades per subject.</w:t>
        <w:br/>
        <w:t>4. Subject-wise Attendance – Bar graph displaying attendance per subject.</w:t>
        <w:br/>
        <w:t>5. Personal Details – Student’s personal and academic details.</w:t>
        <w:br/>
        <w:t>6. Hyperlinks – Quick links to resume and LinkedIn profile.</w:t>
        <w:br/>
      </w:r>
    </w:p>
    <w:p>
      <w:pPr>
        <w:pStyle w:val="Heading1"/>
      </w:pPr>
      <w:r>
        <w:t>Flow Chart – Storyline</w:t>
      </w:r>
    </w:p>
    <w:p>
      <w:r>
        <w:t>The flow of the dashboard is as follows:</w:t>
        <w:br/>
        <w:t>1. Student Introduction → 2. Academic Background (10th &amp; 12th marks) → 3. Current Semester Progress → 4. Attendance Overview → 5. Subject Performance (Grades &amp; Attendance) → 6. Personal Details &amp; Contact Information → 7. External Links (Resume &amp; LinkedIn).</w:t>
      </w:r>
    </w:p>
    <w:p>
      <w:pPr>
        <w:pStyle w:val="Heading1"/>
      </w:pPr>
      <w:r>
        <w:t>Layout</w:t>
      </w:r>
    </w:p>
    <w:p>
      <w:r>
        <w:t>The layout of the dashboard is designed to balance personal, academic, and analytical data. On the left, student details and overall attendance summary are highlighted. On the right, academic progress, subjects, and attendance graphs are placed for better readability. The top section shows academic history, while the middle and bottom sections cover semester-wise details and subject-specific analysis.</w:t>
      </w:r>
    </w:p>
    <w:p>
      <w:pPr>
        <w:pStyle w:val="Heading1"/>
      </w:pPr>
      <w:r>
        <w:t>Conclusion</w:t>
      </w:r>
    </w:p>
    <w:p>
      <w:r>
        <w:t>The mentor dashboard successfully integrates academic, personal, and performance-related data into a single comprehensive interface. It allows mentors to easily track progress, identify areas for improvement, and provide timely guidance to students. This structured documentation ensures smooth understanding and easy implementation for further academic analytics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